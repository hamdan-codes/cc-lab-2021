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52"/>
          <w:szCs w:val="52"/>
          <w:lang w:val="en-US"/>
        </w:rPr>
      </w:pPr>
      <w:r>
        <w:rPr>
          <w:rFonts w:hint="default" w:ascii="Arial Black" w:hAnsi="Arial Black" w:cs="Arial Black"/>
          <w:sz w:val="52"/>
          <w:szCs w:val="52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52"/>
          <w:szCs w:val="52"/>
          <w:lang w:val="en-US"/>
        </w:rPr>
      </w:pPr>
      <w:r>
        <w:rPr>
          <w:rFonts w:hint="default" w:ascii="Arial Black" w:hAnsi="Arial Black" w:cs="Arial Black"/>
          <w:sz w:val="52"/>
          <w:szCs w:val="52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52"/>
          <w:szCs w:val="52"/>
          <w:lang w:val="en-US"/>
        </w:rPr>
      </w:pPr>
      <w:r>
        <w:rPr>
          <w:rFonts w:hint="default" w:ascii="Arial Black" w:hAnsi="Arial Black" w:cs="Arial Black"/>
          <w:sz w:val="52"/>
          <w:szCs w:val="52"/>
          <w:lang w:val="en-US"/>
        </w:rPr>
        <w:t>CC Lab sessional</w:t>
      </w:r>
    </w:p>
    <w:p>
      <w:pPr>
        <w:jc w:val="center"/>
        <w:rPr>
          <w:rFonts w:hint="default" w:ascii="Arial Black" w:hAnsi="Arial Black" w:cs="Arial Black"/>
          <w:sz w:val="52"/>
          <w:szCs w:val="52"/>
        </w:rPr>
      </w:pPr>
    </w:p>
    <w:p>
      <w:pPr>
        <w:jc w:val="center"/>
        <w:rPr>
          <w:rFonts w:hint="default" w:ascii="Arial Black" w:hAnsi="Arial Black" w:cs="Arial Black"/>
          <w:sz w:val="52"/>
          <w:szCs w:val="52"/>
        </w:rPr>
      </w:pPr>
    </w:p>
    <w:p>
      <w:pPr>
        <w:jc w:val="both"/>
        <w:rPr>
          <w:rFonts w:hint="default" w:ascii="Segoe UI Semibold" w:hAnsi="Segoe UI Semibold" w:cs="Segoe UI Semibold"/>
          <w:sz w:val="28"/>
          <w:szCs w:val="28"/>
          <w:lang w:val="en-US"/>
        </w:rPr>
      </w:pPr>
      <w:r>
        <w:rPr>
          <w:rFonts w:hint="default" w:ascii="Segoe UI Semibold" w:hAnsi="Segoe UI Semibold" w:cs="Segoe UI Semibold"/>
          <w:sz w:val="28"/>
          <w:szCs w:val="28"/>
          <w:lang w:val="en-US"/>
        </w:rPr>
        <w:t>Answer:</w:t>
      </w:r>
    </w:p>
    <w:p>
      <w:pPr>
        <w:jc w:val="both"/>
        <w:rPr>
          <w:rFonts w:hint="default" w:ascii="Segoe UI Semibold" w:hAnsi="Segoe UI Semibold" w:cs="Segoe UI Semibold"/>
          <w:sz w:val="28"/>
          <w:szCs w:val="28"/>
          <w:lang w:val="en-US"/>
        </w:rPr>
      </w:pPr>
      <w:r>
        <w:rPr>
          <w:rFonts w:hint="default" w:ascii="Segoe UI Semibold" w:hAnsi="Segoe UI Semibold" w:cs="Segoe UI Semibold"/>
          <w:sz w:val="28"/>
          <w:szCs w:val="28"/>
          <w:lang w:val="en-US"/>
        </w:rPr>
        <w:t>FCFS</w:t>
      </w:r>
    </w:p>
    <w:p>
      <w:pPr>
        <w:jc w:val="both"/>
        <w:rPr>
          <w:rFonts w:hint="default" w:ascii="Segoe UI Semibold" w:hAnsi="Segoe UI Semibold" w:cs="Segoe UI Semibold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>// Author: Chaudhary Hamdan, 1905387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>#include&lt;stdio.h&gt;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>int main()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>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int  p[10],at[10],bt[10],ct[10],tat[10],wt[10],i,j,temp=0,n;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float awt=0,atat=0;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printf("enter no of proccess you want:");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scanf("%d",&amp;n);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printf("enter %d process:",n);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scanf("%d",&amp;p[i]);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printf("enter %d arrival time:",n);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scanf("%d",&amp;at[i]);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printf("enter %d burst time:",n);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scanf("%d",&amp;bt[i]);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// sorting at,bt, and process according to at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for(j=0;j&lt;(n-i);j++)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if(at[j]&gt;at[j+1])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temp=p[j+1];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p[j+1]=p[j];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p[j]=temp;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temp=at[j+1];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at[j+1]=at[j];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at[j]=temp;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temp=bt[j+1];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bt[j+1]=bt[j];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bt[j]=temp;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/* calculating 1st ct */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ct[0]=at[0]+bt[0];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/* calculating 2 to n ct */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for(i=1;i&lt;n;i++)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  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//when proess is ideal in between i and i+1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temp=0;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if(ct[i-1]&lt;at[i])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  temp=at[i]-ct[i-1];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ct[i]=ct[i-1]+bt[i]+temp;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/* calculating tat and wt */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printf("\np\t A.T\t B.T\t C.T\t TAT\t WT");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tat[i]=ct[i]-at[i];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wt[i]=tat[i]-bt[i];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atat+=tat[i];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awt+=wt[i];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atat=atat/n;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awt=awt/n;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for(i=0;i&lt;n;i++)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  printf("\nP%d\t %d\t %d\t %d \t %d \t %d",p[i],at[i],bt[i],ct[i],tat[i],wt[i]);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printf("\naverage turnaround time is %f",atat);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printf("\naverage wating timme is %f",awt);</w:t>
      </w:r>
    </w:p>
    <w:p>
      <w:pPr>
        <w:jc w:val="both"/>
        <w:rPr>
          <w:rFonts w:hint="default" w:ascii="Segoe UI Semibold" w:hAnsi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 xml:space="preserve">    return 0;</w:t>
      </w:r>
    </w:p>
    <w:p>
      <w:pPr>
        <w:jc w:val="both"/>
        <w:rPr>
          <w:rFonts w:hint="default" w:ascii="Segoe UI Semibold" w:hAnsi="Segoe UI Semibold" w:cs="Segoe UI Semibold"/>
          <w:color w:val="0000FF"/>
          <w:sz w:val="28"/>
          <w:szCs w:val="28"/>
          <w:lang w:val="en-US"/>
        </w:rPr>
      </w:pPr>
      <w:r>
        <w:rPr>
          <w:rFonts w:hint="default" w:ascii="Segoe UI Semibold" w:hAnsi="Segoe UI Semibold"/>
          <w:color w:val="0000FF"/>
          <w:sz w:val="28"/>
          <w:szCs w:val="28"/>
          <w:lang w:val="en-US"/>
        </w:rPr>
        <w:t>}</w:t>
      </w:r>
      <w:bookmarkStart w:id="0" w:name="_GoBack"/>
      <w:bookmarkEnd w:id="0"/>
    </w:p>
    <w:p>
      <w:pPr>
        <w:jc w:val="both"/>
        <w:rPr>
          <w:rFonts w:hint="default" w:ascii="Segoe UI Semibold" w:hAnsi="Segoe UI Semibold" w:cs="Segoe UI Semibold"/>
          <w:color w:val="0000FF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 w:cs="Segoe UI Semibold"/>
          <w:color w:val="auto"/>
          <w:sz w:val="28"/>
          <w:szCs w:val="28"/>
          <w:lang w:val="en-US"/>
        </w:rPr>
      </w:pPr>
      <w:r>
        <w:rPr>
          <w:rFonts w:hint="default" w:ascii="Segoe UI Semibold" w:hAnsi="Segoe UI Semibold" w:cs="Segoe UI Semibold"/>
          <w:color w:val="auto"/>
          <w:sz w:val="28"/>
          <w:szCs w:val="28"/>
          <w:lang w:val="en-US"/>
        </w:rPr>
        <w:t xml:space="preserve">Output: </w:t>
      </w:r>
    </w:p>
    <w:p>
      <w:pPr>
        <w:jc w:val="both"/>
        <w:rPr>
          <w:rFonts w:hint="default" w:ascii="Segoe UI Semibold" w:hAnsi="Segoe UI Semibold" w:cs="Segoe UI Semibold"/>
          <w:color w:val="auto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 w:cs="Segoe UI Semibold"/>
          <w:color w:val="auto"/>
          <w:sz w:val="28"/>
          <w:szCs w:val="28"/>
          <w:lang w:val="en-US"/>
        </w:rPr>
      </w:pPr>
    </w:p>
    <w:p>
      <w:pPr>
        <w:jc w:val="both"/>
        <w:rPr>
          <w:rFonts w:hint="default" w:ascii="Segoe UI Semibold" w:hAnsi="Segoe UI Semibold" w:cs="Segoe UI Semibold"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3905250" cy="2921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94E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2460333"/>
    <w:rsid w:val="45AA1B8E"/>
    <w:rsid w:val="66DE004C"/>
    <w:rsid w:val="788516D8"/>
    <w:rsid w:val="7D49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1014</Characters>
  <Lines>0</Lines>
  <Paragraphs>0</Paragraphs>
  <TotalTime>12</TotalTime>
  <ScaleCrop>false</ScaleCrop>
  <LinksUpToDate>false</LinksUpToDate>
  <CharactersWithSpaces>1202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2022-04-08T06:34:00Z</dcterms:created>
  <dc:creator>KIIT</dc:creator>
  <cp:lastModifiedBy>Chaudhary Hamdan</cp:lastModifiedBy>
  <dcterms:modified xsi:type="dcterms:W3CDTF">2022-04-08T06:46:56Z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836F87D905914CCA9A84C4D3E5541624</vt:lpwstr>
  </property>
</Properties>
</file>